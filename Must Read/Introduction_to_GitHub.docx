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BB685">
      <w:pPr>
        <w:pStyle w:val="2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Introduction to GitHub</w:t>
      </w:r>
    </w:p>
    <w:p w14:paraId="7144366F">
      <w:pPr>
        <w:pStyle w:val="3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What is GitHub?</w:t>
      </w:r>
    </w:p>
    <w:p w14:paraId="3007DDB7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 xml:space="preserve">GitHub is a cloud-based platform where developers can host, manage, and collaborate on software projects. 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 xml:space="preserve">It is built on top of Git, which is a powerful distributed version control system. Git tracks every change you make to your files, 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enabling you to revert, review, and coordinate work with others without losing track of history.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In simple terms: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Git manages versions of your code on your computer.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GitHub stores those versions online and provides collaboration tools.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793A4EAA">
      <w:pPr>
        <w:pStyle w:val="3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Why should you use GitHub?</w:t>
      </w:r>
    </w:p>
    <w:p w14:paraId="2776F5A2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Safeguard your work: Your code is backed up on GitHub’s servers, protecting against data loss.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Track changes over time: View a complete history of edits, see who changed what, and when.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Collaborate with others: Multiple developers can work on the same project without overwriting each other’s work.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Get feedback: Use issues and pull requests to discuss changes.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Showcase your portfolio: Recruiters and peers can see your public repositories, making it easier to demonstrate your skills.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1231FC8D">
      <w:pPr>
        <w:pStyle w:val="3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Core concepts explained</w:t>
      </w:r>
    </w:p>
    <w:p w14:paraId="021FE7F5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Repository (repo): A project folder on GitHub containing your code, files, and history. Like a directory snapshot tracked over time.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Commit: A record of changes, with a message describing what was modified. Like a saved checkpoint.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Branch: A parallel version of your code. Used to develop features or fix bugs without affecting the main code until you're ready.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Merge / Pull Request (PR): A process to propose integrating changes from one branch into another, typically after review.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Clone: Download a copy of a GitHub repository to your local machine.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Push / Pull: Push sends your commits to GitHub. Pull retrieves changes from GitHub to your local machine.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0D4ED6C2">
      <w:pPr>
        <w:pStyle w:val="3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Getting started step-by-step</w:t>
      </w:r>
    </w:p>
    <w:p w14:paraId="6A02D5D4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1. Sign up for a GitHub account</w:t>
      </w:r>
    </w:p>
    <w:p w14:paraId="3EDF4CEC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Go to https://github.com and sign up with your email. Choose a username and set up your profile.</w:t>
      </w:r>
    </w:p>
    <w:p w14:paraId="719FE5A1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2. Install Git on your computer</w:t>
      </w:r>
    </w:p>
    <w:p w14:paraId="4DC3D181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Download it from https://git-scm.com.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After installation, open your terminal (or Command Prompt on Windows) and type: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--version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to verify it’s installed.</w:t>
      </w:r>
    </w:p>
    <w:p w14:paraId="2742F7E8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3. Configure Git</w:t>
      </w:r>
    </w:p>
    <w:p w14:paraId="69C8A31D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Set your name and email (they appear in your commits):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config --global user.name "Your Name"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config --global user.email "you@example.com"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74488542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4. Create a repository on GitHub</w:t>
      </w:r>
    </w:p>
    <w:p w14:paraId="0199E220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Click the + in the top right → New repository.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Name it, add a description, and decide if it’s public or private. Optionally, add a README file.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620EE09A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5. Clone the repository</w:t>
      </w:r>
    </w:p>
    <w:p w14:paraId="0E32F78F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Copy the HTTPS URL from your new GitHub repo page.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In your terminal, navigate to where you want the project folder and run: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clone https://github.com/your-username/your-repo.git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This creates a local copy on your computer.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606ABE99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6. Make changes locally</w:t>
      </w:r>
    </w:p>
    <w:p w14:paraId="4E5F7736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Edit or add files in this directory using your code editor.</w:t>
      </w:r>
    </w:p>
    <w:p w14:paraId="178F96B9">
      <w:pPr>
        <w:pStyle w:val="4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7. Stage, commit, and push changes</w:t>
      </w:r>
    </w:p>
    <w:p w14:paraId="230A35C0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Stage your changes: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add 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Commit them with a descriptive message: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commit -m "Add feature X or fix bug Y"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Push them to GitHub: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push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Now your GitHub repository is updated with your new changes.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15334412">
      <w:pPr>
        <w:pStyle w:val="3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Helpful practices</w:t>
      </w:r>
    </w:p>
    <w:p w14:paraId="4C3C0BD0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Use .gitignore: To exclude files like logs or local config.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Write meaningful commit messages: So collaborators understand what was changed.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Open issues or pull requests: To discuss features or track bugs.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- Regularly pull: Keep your local repo up to date with: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git pull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2201CA65">
      <w:pPr>
        <w:pStyle w:val="3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Summary</w:t>
      </w:r>
    </w:p>
    <w:p w14:paraId="480375ED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 xml:space="preserve">GitHub, together with Git, helps you safely store your code, manage its history, and work seamlessly with others. 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t>By learning these basics, you can confidently start contributing to projects or even launch your own.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</w:rPr>
        <w:br w:type="textWrapping"/>
      </w:r>
    </w:p>
    <w:p w14:paraId="4C15DF3B">
      <w:pPr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1290751"/>
    <w:rsid w:val="659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Nguyễn Phúc</cp:lastModifiedBy>
  <dcterms:modified xsi:type="dcterms:W3CDTF">2025-07-09T01:04:07Z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892AEAE292F5496D9858D76C01C0EB0A_12</vt:lpwstr>
  </property>
</Properties>
</file>